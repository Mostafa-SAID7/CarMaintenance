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Car API — Complete Design &amp; Implementation Guide</w:t>
      </w:r>
    </w:p>
    <w:p>
      <w:r>
        <w:t>Generated: Comprehensive document including system analysis, architecture, repository pattern, EF Core models &amp; mappings, EERD (text/PlantUML), API endpoints, sample code snippets, and implementation guidance.</w:t>
      </w:r>
    </w:p>
    <w:p>
      <w:pPr>
        <w:pStyle w:val="Heading2"/>
      </w:pPr>
      <w:r>
        <w:t>1. System Analysis</w:t>
      </w:r>
    </w:p>
    <w:p>
      <w:r>
        <w:t>1.1 Purpose</w:t>
      </w:r>
    </w:p>
    <w:p>
      <w:r>
        <w:t>The Maintenance Car API will manage vehicle maintenance operations for a fleet or private garage: vehicles, maintenance records, mechanics, spare parts, suppliers, service types, scheduling and reporting.</w:t>
      </w:r>
    </w:p>
    <w:p>
      <w:r>
        <w:t>1.2 Actors</w:t>
      </w:r>
    </w:p>
    <w:p>
      <w:r>
        <w:t>- Admin (manage users, vehicles, inventory, reports)</w:t>
      </w:r>
    </w:p>
    <w:p>
      <w:r>
        <w:t>- Mechanic (view assigned jobs, update maintenance records)</w:t>
      </w:r>
    </w:p>
    <w:p>
      <w:r>
        <w:t>- Service Manager (create/approve work orders, schedule)</w:t>
      </w:r>
    </w:p>
    <w:p>
      <w:r>
        <w:t>- External Supplier (supply spare parts, invoices)</w:t>
      </w:r>
    </w:p>
    <w:p>
      <w:r>
        <w:t>1.3 High-level Use Cases</w:t>
      </w:r>
    </w:p>
    <w:p>
      <w:r>
        <w:t>- CRUD vehicles</w:t>
      </w:r>
    </w:p>
    <w:p>
      <w:r>
        <w:t>- Create/assign maintenance jobs</w:t>
      </w:r>
    </w:p>
    <w:p>
      <w:r>
        <w:t>- Record maintenance activity and spare parts used</w:t>
      </w:r>
    </w:p>
    <w:p>
      <w:r>
        <w:t>- Manage inventory and reorder parts</w:t>
      </w:r>
    </w:p>
    <w:p>
      <w:r>
        <w:t>- Generate maintenance history and reports</w:t>
      </w:r>
    </w:p>
    <w:p>
      <w:r>
        <w:t>1.4 Non-functional Requirements</w:t>
      </w:r>
    </w:p>
    <w:p>
      <w:r>
        <w:t>- RESTful HTTP API using JSON</w:t>
      </w:r>
    </w:p>
    <w:p>
      <w:r>
        <w:t>- Authentication: JWT-based</w:t>
      </w:r>
    </w:p>
    <w:p>
      <w:r>
        <w:t>- Role-based authorization</w:t>
      </w:r>
    </w:p>
    <w:p>
      <w:r>
        <w:t>- Persistence: SQL Server via EF Core</w:t>
      </w:r>
    </w:p>
    <w:p>
      <w:r>
        <w:t>- Containerizable (Docker), configurable via appsettings</w:t>
      </w:r>
    </w:p>
    <w:p>
      <w:r>
        <w:t>- Logging and error handling, pagination, filtering, versioning</w:t>
      </w:r>
    </w:p>
    <w:p>
      <w:pPr>
        <w:pStyle w:val="Heading2"/>
      </w:pPr>
      <w:r>
        <w:t>2. Architecture &amp; Project Structure</w:t>
      </w:r>
    </w:p>
    <w:p>
      <w:r>
        <w:t>Proposed layered architecture:</w:t>
      </w:r>
    </w:p>
    <w:p>
      <w:r>
        <w:t>- API (ASP.NET Core Web API): Controllers, DTOs, input validation</w:t>
      </w:r>
    </w:p>
    <w:p>
      <w:r>
        <w:t>- Application (Services): Business logic, interfaces</w:t>
      </w:r>
    </w:p>
    <w:p>
      <w:r>
        <w:t>- Domain (Entities): POCO entities, domain rules</w:t>
      </w:r>
    </w:p>
    <w:p>
      <w:r>
        <w:t>- Infrastructure (EF Core, Repositories): DbContext, Repositories, Migrations</w:t>
      </w:r>
    </w:p>
    <w:p>
      <w:r>
        <w:t>- Cross-cutting: Logging, Authentication, AutoMapper, Validation</w:t>
      </w:r>
    </w:p>
    <w:p>
      <w:r>
        <w:t>Suggested solution folders and projects:</w:t>
      </w:r>
    </w:p>
    <w:p>
      <w:r>
        <w:t>- src/YourCompany.Maintenance.Api (Web API)</w:t>
      </w:r>
    </w:p>
    <w:p>
      <w:r>
        <w:t>- src/YourCompany.Maintenance.Application (services, DTOs, interfaces)</w:t>
      </w:r>
    </w:p>
    <w:p>
      <w:r>
        <w:t>- src/YourCompany.Maintenance.Domain (entities, enums, exceptions)</w:t>
      </w:r>
    </w:p>
    <w:p>
      <w:r>
        <w:t>- src/YourCompany.Maintenance.Infrastructure (EF Core, Repositories, Migrations)</w:t>
      </w:r>
    </w:p>
    <w:p>
      <w:r>
        <w:t>- tests/YourCompany.Maintenance.* (unit/integration tests)</w:t>
      </w:r>
    </w:p>
    <w:p>
      <w:pPr>
        <w:pStyle w:val="Heading3"/>
      </w:pPr>
      <w:r>
        <w:t>2.1 Project File Tree (example)</w:t>
      </w:r>
    </w:p>
    <w:p>
      <w:r>
        <w:t>/src</w:t>
        <w:br/>
        <w:t xml:space="preserve">  /YourCompany.Maintenance.Api</w:t>
        <w:br/>
        <w:t xml:space="preserve">    /Controllers</w:t>
        <w:br/>
        <w:t xml:space="preserve">    /DTOs</w:t>
        <w:br/>
        <w:t xml:space="preserve">    /Middlewares</w:t>
        <w:br/>
        <w:t xml:space="preserve">    Program.cs</w:t>
        <w:br/>
        <w:t xml:space="preserve">    appsettings.json</w:t>
        <w:br/>
        <w:t xml:space="preserve">  /YourCompany.Maintenance.Application</w:t>
        <w:br/>
        <w:t xml:space="preserve">    /Interfaces</w:t>
        <w:br/>
        <w:t xml:space="preserve">    /Services</w:t>
        <w:br/>
        <w:t xml:space="preserve">    /DTOs</w:t>
        <w:br/>
        <w:t xml:space="preserve">  /YourCompany.Maintenance.Domain</w:t>
        <w:br/>
        <w:t xml:space="preserve">    /Entities</w:t>
        <w:br/>
        <w:t xml:space="preserve">    /Enums</w:t>
        <w:br/>
        <w:t xml:space="preserve">  /YourCompany.Maintenance.Infrastructure</w:t>
        <w:br/>
        <w:t xml:space="preserve">    /Data</w:t>
        <w:br/>
        <w:t xml:space="preserve">      MaintenanceDbContext.cs</w:t>
        <w:br/>
        <w:t xml:space="preserve">      Migrations/</w:t>
        <w:br/>
        <w:t xml:space="preserve">    /Repositories</w:t>
        <w:br/>
        <w:t xml:space="preserve">    /Mappings</w:t>
        <w:br/>
        <w:t xml:space="preserve">  /tests</w:t>
        <w:br/>
        <w:t xml:space="preserve">    /Unit</w:t>
        <w:br/>
        <w:t xml:space="preserve">    /Integration</w:t>
        <w:br/>
      </w:r>
    </w:p>
    <w:p>
      <w:pPr>
        <w:pStyle w:val="Heading2"/>
      </w:pPr>
      <w:r>
        <w:t>3. Domain Model &amp; EERD</w:t>
      </w:r>
    </w:p>
    <w:p>
      <w:r>
        <w:t>Core entities (with main properties):</w:t>
      </w:r>
    </w:p>
    <w:p>
      <w:r>
        <w:t>1. Vehicle (Car)</w:t>
        <w:br/>
        <w:t xml:space="preserve">   - Id (GUID)</w:t>
        <w:br/>
        <w:t xml:space="preserve">   - LicensePlate (string)</w:t>
        <w:br/>
        <w:t xml:space="preserve">   - VIN (string)</w:t>
        <w:br/>
        <w:t xml:space="preserve">   - Make (string)</w:t>
        <w:br/>
        <w:t xml:space="preserve">   - Model (string)</w:t>
        <w:br/>
        <w:t xml:space="preserve">   - Year (int)</w:t>
        <w:br/>
        <w:t xml:space="preserve">   - CurrentMileage (int)</w:t>
        <w:br/>
        <w:t xml:space="preserve">   - Status (enum: Active, InService, Retired)</w:t>
        <w:br/>
        <w:br/>
        <w:t>2. MaintenanceRecord</w:t>
        <w:br/>
        <w:t xml:space="preserve">   - Id (GUID)</w:t>
        <w:br/>
        <w:t xml:space="preserve">   - VehicleId (FK)</w:t>
        <w:br/>
        <w:t xml:space="preserve">   - MaintenanceTypeId (FK)</w:t>
        <w:br/>
        <w:t xml:space="preserve">   - MechanicId (FK, nullable)</w:t>
        <w:br/>
        <w:t xml:space="preserve">   - StartDate (datetime)</w:t>
        <w:br/>
        <w:t xml:space="preserve">   - EndDate (datetime, nullable)</w:t>
        <w:br/>
        <w:t xml:space="preserve">   - Description (string)</w:t>
        <w:br/>
        <w:t xml:space="preserve">   - Cost (decimal)</w:t>
        <w:br/>
        <w:t xml:space="preserve">   - Status (enum: Planned, InProgress, Completed, Cancelled)</w:t>
        <w:br/>
        <w:br/>
        <w:t>3. Mechanic (User)</w:t>
        <w:br/>
        <w:t xml:space="preserve">   - Id (GUID)</w:t>
        <w:br/>
        <w:t xml:space="preserve">   - FullName (string)</w:t>
        <w:br/>
        <w:t xml:space="preserve">   - Email (string)</w:t>
        <w:br/>
        <w:t xml:space="preserve">   - Phone (string)</w:t>
        <w:br/>
        <w:t xml:space="preserve">   - Skills (string / JSON)</w:t>
        <w:br/>
        <w:br/>
        <w:t>4. SparePart</w:t>
        <w:br/>
        <w:t xml:space="preserve">   - Id (GUID)</w:t>
        <w:br/>
        <w:t xml:space="preserve">   - PartNumber (string)</w:t>
        <w:br/>
        <w:t xml:space="preserve">   - Name (string)</w:t>
        <w:br/>
        <w:t xml:space="preserve">   - QuantityOnHand (int)</w:t>
        <w:br/>
        <w:t xml:space="preserve">   - ReorderLevel (int)</w:t>
        <w:br/>
        <w:t xml:space="preserve">   - SupplierId (FK)</w:t>
        <w:br/>
        <w:br/>
        <w:t>5. Supplier</w:t>
        <w:br/>
        <w:t xml:space="preserve">   - Id (GUID)</w:t>
        <w:br/>
        <w:t xml:space="preserve">   - Name (string)</w:t>
        <w:br/>
        <w:t xml:space="preserve">   - ContactEmail (string)</w:t>
        <w:br/>
        <w:t xml:space="preserve">   - Phone (string)</w:t>
        <w:br/>
        <w:br/>
        <w:t>6. MaintenanceType</w:t>
        <w:br/>
        <w:t xml:space="preserve">   - Id (int)</w:t>
        <w:br/>
        <w:t xml:space="preserve">   - Name (string) e.g. OilChange, BrakeService</w:t>
        <w:br/>
        <w:t xml:space="preserve">   - DefaultIntervalKm (int)</w:t>
        <w:br/>
        <w:t xml:space="preserve">   - DefaultIntervalMonths (int)</w:t>
        <w:br/>
        <w:br/>
        <w:t>7. MaintenanceSparePart (join table)</w:t>
        <w:br/>
        <w:t xml:space="preserve">   - Id (GUID)</w:t>
        <w:br/>
        <w:t xml:space="preserve">   - MaintenanceRecordId (FK)</w:t>
        <w:br/>
        <w:t xml:space="preserve">   - SparePartId (FK)</w:t>
        <w:br/>
        <w:t xml:space="preserve">   - QuantityUsed (int)</w:t>
        <w:br/>
        <w:t xml:space="preserve">   - UnitCost (decimal)</w:t>
        <w:br/>
        <w:br/>
        <w:t>8. WorkOrder (optional advanced)</w:t>
        <w:br/>
        <w:t xml:space="preserve">   - Id (GUID)</w:t>
        <w:br/>
        <w:t xml:space="preserve">   - MaintenanceRecordId (FK)</w:t>
        <w:br/>
        <w:t xml:space="preserve">   - CreatedById (FK User)</w:t>
        <w:br/>
        <w:t xml:space="preserve">   - Priority</w:t>
        <w:br/>
        <w:t xml:space="preserve">   - DueDate</w:t>
        <w:br/>
      </w:r>
    </w:p>
    <w:p>
      <w:r>
        <w:t>EERD (textual description):</w:t>
      </w:r>
    </w:p>
    <w:p>
      <w:r>
        <w:t>- Vehicle 1..* MaintenanceRecord (1 vehicle can have many maintenance records)</w:t>
      </w:r>
    </w:p>
    <w:p>
      <w:r>
        <w:t>- MaintenanceRecord *..* SparePart via MaintenanceSparePart</w:t>
      </w:r>
    </w:p>
    <w:p>
      <w:r>
        <w:t>- MaintenanceRecord -&gt; Mechanic (optional assignment)</w:t>
      </w:r>
    </w:p>
    <w:p>
      <w:r>
        <w:t>- SparePart -&gt; Supplier (many parts per supplier)</w:t>
      </w:r>
    </w:p>
    <w:p>
      <w:r>
        <w:t>PlantUML (you can paste this to an online PlantUML editor):</w:t>
      </w:r>
    </w:p>
    <w:p>
      <w:r>
        <w:t>@startuml</w:t>
        <w:br/>
        <w:t>entity "Vehicle" as Vehicle {</w:t>
        <w:br/>
        <w:t xml:space="preserve">  *Id : uuid</w:t>
        <w:br/>
        <w:t xml:space="preserve">  --</w:t>
        <w:br/>
        <w:t xml:space="preserve">  LicensePlate : string</w:t>
        <w:br/>
        <w:t xml:space="preserve">  VIN : string</w:t>
        <w:br/>
        <w:t xml:space="preserve">  Make : string</w:t>
        <w:br/>
        <w:t xml:space="preserve">  Model : string</w:t>
        <w:br/>
        <w:t xml:space="preserve">  Year : int</w:t>
        <w:br/>
        <w:t xml:space="preserve">  CurrentMileage : int</w:t>
        <w:br/>
        <w:t>}</w:t>
        <w:br/>
        <w:t>entity "MaintenanceRecord" as MR {</w:t>
        <w:br/>
        <w:t xml:space="preserve">  *Id : uuid</w:t>
        <w:br/>
        <w:t xml:space="preserve">  --</w:t>
        <w:br/>
        <w:t xml:space="preserve">  VehicleId : uuid</w:t>
        <w:br/>
        <w:t xml:space="preserve">  MaintenanceTypeId : int</w:t>
        <w:br/>
        <w:t xml:space="preserve">  MechanicId : uuid</w:t>
        <w:br/>
        <w:t xml:space="preserve">  StartDate : datetime</w:t>
        <w:br/>
        <w:t xml:space="preserve">  EndDate : datetime</w:t>
        <w:br/>
        <w:t xml:space="preserve">  Description : string</w:t>
        <w:br/>
        <w:t xml:space="preserve">  Cost : decimal</w:t>
        <w:br/>
        <w:t>}</w:t>
        <w:br/>
        <w:t>entity "SparePart" as SP {</w:t>
        <w:br/>
        <w:t xml:space="preserve">  *Id : uuid</w:t>
        <w:br/>
        <w:t xml:space="preserve">  --</w:t>
        <w:br/>
        <w:t xml:space="preserve">  PartNumber : string</w:t>
        <w:br/>
        <w:t xml:space="preserve">  Name : string</w:t>
        <w:br/>
        <w:t xml:space="preserve">  QuantityOnHand : int</w:t>
        <w:br/>
        <w:t xml:space="preserve">  ReorderLevel : int</w:t>
        <w:br/>
        <w:t>}</w:t>
        <w:br/>
        <w:t>entity "Mechanic" as Mech {</w:t>
        <w:br/>
        <w:t xml:space="preserve">  *Id : uuid</w:t>
        <w:br/>
        <w:t xml:space="preserve">  --</w:t>
        <w:br/>
        <w:t xml:space="preserve">  FullName : string</w:t>
        <w:br/>
        <w:t xml:space="preserve">  Email : string</w:t>
        <w:br/>
        <w:t>}</w:t>
        <w:br/>
        <w:t>entity "Supplier" as Sup {</w:t>
        <w:br/>
        <w:t xml:space="preserve">  *Id : uuid</w:t>
        <w:br/>
        <w:t xml:space="preserve">  --</w:t>
        <w:br/>
        <w:t xml:space="preserve">  Name : string</w:t>
        <w:br/>
        <w:t>}</w:t>
        <w:br/>
        <w:t>entity "MaintenanceSparePart" as MSP {</w:t>
        <w:br/>
        <w:t xml:space="preserve">  *Id : uuid</w:t>
        <w:br/>
        <w:t xml:space="preserve">  --</w:t>
        <w:br/>
        <w:t xml:space="preserve">  MaintenanceRecordId : uuid</w:t>
        <w:br/>
        <w:t xml:space="preserve">  SparePartId : uuid</w:t>
        <w:br/>
        <w:t xml:space="preserve">  QuantityUsed : int</w:t>
        <w:br/>
        <w:t xml:space="preserve">  UnitCost : decimal</w:t>
        <w:br/>
        <w:t>}</w:t>
        <w:br/>
        <w:t>Vehicle ||--o{ MR</w:t>
        <w:br/>
        <w:t>MR }o--o{ MSP</w:t>
        <w:br/>
        <w:t>SP ||--o{ MSP</w:t>
        <w:br/>
        <w:t>SP }o--|| Sup</w:t>
        <w:br/>
        <w:t>MR }o--|| Mech</w:t>
        <w:br/>
        <w:t>@enduml</w:t>
        <w:br/>
      </w:r>
    </w:p>
    <w:p>
      <w:pPr>
        <w:pStyle w:val="Heading2"/>
      </w:pPr>
      <w:r>
        <w:t>4. Repository &amp; Unit of Work Design</w:t>
      </w:r>
    </w:p>
    <w:p>
      <w:r>
        <w:t>Pattern summary:</w:t>
      </w:r>
    </w:p>
    <w:p>
      <w:r>
        <w:t>- Use a Generic Repository for common CRUD operations and specific repositories for entity-specific queries.</w:t>
      </w:r>
    </w:p>
    <w:p>
      <w:r>
        <w:t>- Use UnitOfWork to coordinate commits across multiple repositories.</w:t>
      </w:r>
    </w:p>
    <w:p>
      <w:r>
        <w:t>Interface examples (C#):</w:t>
      </w:r>
    </w:p>
    <w:p>
      <w:r>
        <w:t>public interface IRepository&lt;T&gt; where T : class</w:t>
        <w:br/>
        <w:t>{</w:t>
        <w:br/>
        <w:t xml:space="preserve">    Task&lt;T&gt; GetByIdAsync(Guid id);</w:t>
        <w:br/>
        <w:t xml:space="preserve">    Task&lt;IEnumerable&lt;T&gt;&gt; GetAllAsync();</w:t>
        <w:br/>
        <w:t xml:space="preserve">    Task AddAsync(T entity);</w:t>
        <w:br/>
        <w:t xml:space="preserve">    void Update(T entity);</w:t>
        <w:br/>
        <w:t xml:space="preserve">    void Remove(T entity);</w:t>
        <w:br/>
        <w:t xml:space="preserve">    Task&lt;bool&gt; ExistsAsync(Expression&lt;Func&lt;T, bool&gt;&gt; predicate);</w:t>
        <w:br/>
        <w:t xml:space="preserve">    IQueryable&lt;T&gt; Query();</w:t>
        <w:br/>
        <w:t>}</w:t>
        <w:br/>
      </w:r>
    </w:p>
    <w:p>
      <w:r>
        <w:t>Unit of Work interface:</w:t>
      </w:r>
    </w:p>
    <w:p>
      <w:r>
        <w:t>public interface IUnitOfWork : IDisposable</w:t>
        <w:br/>
        <w:t>{</w:t>
        <w:br/>
        <w:t xml:space="preserve">    IRepository&lt;Vehicle&gt; Vehicles { get; }</w:t>
        <w:br/>
        <w:t xml:space="preserve">    IRepository&lt;MaintenanceRecord&gt; MaintenanceRecords { get; }</w:t>
        <w:br/>
        <w:t xml:space="preserve">    IRepository&lt;SparePart&gt; SpareParts { get; }</w:t>
        <w:br/>
        <w:t xml:space="preserve">    Task&lt;int&gt; SaveChangesAsync();</w:t>
        <w:br/>
        <w:t>}</w:t>
        <w:br/>
      </w:r>
    </w:p>
    <w:p>
      <w:pPr>
        <w:pStyle w:val="Heading2"/>
      </w:pPr>
      <w:r>
        <w:t>5. EF Core Implementation (DbContext &amp; Mappings)</w:t>
      </w:r>
    </w:p>
    <w:p>
      <w:r>
        <w:t>Example DbContext and Fluent API mappings (C#):</w:t>
      </w:r>
    </w:p>
    <w:p>
      <w:r>
        <w:t>public class MaintenanceDbContext : DbContext</w:t>
        <w:br/>
        <w:t>{</w:t>
        <w:br/>
        <w:t xml:space="preserve">    public MaintenanceDbContext(DbContextOptions&lt;MaintenanceDbContext&gt; options)</w:t>
        <w:br/>
        <w:t xml:space="preserve">        : base(options) { }</w:t>
        <w:br/>
        <w:br/>
        <w:t xml:space="preserve">    public DbSet&lt;Vehicle&gt; Vehicles { get; set; }</w:t>
        <w:br/>
        <w:t xml:space="preserve">    public DbSet&lt;MaintenanceRecord&gt; MaintenanceRecords { get; set; }</w:t>
        <w:br/>
        <w:t xml:space="preserve">    public DbSet&lt;SparePart&gt; SpareParts { get; set; }</w:t>
        <w:br/>
        <w:t xml:space="preserve">    public DbSet&lt;Mechanic&gt; Mechanics { get; set; }</w:t>
        <w:br/>
        <w:t xml:space="preserve">    public DbSet&lt;Supplier&gt; Suppliers { get; set; }</w:t>
        <w:br/>
        <w:t xml:space="preserve">    public DbSet&lt;MaintenanceSparePart&gt; MaintenanceSpareParts { get; set; }</w:t>
        <w:br/>
        <w:br/>
        <w:t xml:space="preserve">    protected override void OnModelCreating(ModelBuilder modelBuilder)</w:t>
        <w:br/>
        <w:t xml:space="preserve">    {</w:t>
        <w:br/>
        <w:t xml:space="preserve">        base.OnModelCreating(modelBuilder);</w:t>
        <w:br/>
        <w:br/>
        <w:t xml:space="preserve">        modelBuilder.Entity&lt;Vehicle&gt;(e =&gt;</w:t>
        <w:br/>
        <w:t xml:space="preserve">        {</w:t>
        <w:br/>
        <w:t xml:space="preserve">            e.HasKey(v =&gt; v.Id);</w:t>
        <w:br/>
        <w:t xml:space="preserve">            e.Property(v =&gt; v.LicensePlate).HasMaxLength(20).IsRequired();</w:t>
        <w:br/>
        <w:t xml:space="preserve">            e.HasIndex(v =&gt; v.VIN).IsUnique();</w:t>
        <w:br/>
        <w:t xml:space="preserve">        });</w:t>
        <w:br/>
        <w:br/>
        <w:t xml:space="preserve">        modelBuilder.Entity&lt;MaintenanceRecord&gt;(e =&gt;</w:t>
        <w:br/>
        <w:t xml:space="preserve">        {</w:t>
        <w:br/>
        <w:t xml:space="preserve">            e.HasKey(m =&gt; m.Id);</w:t>
        <w:br/>
        <w:t xml:space="preserve">            e.HasOne(m =&gt; m.Vehicle)</w:t>
        <w:br/>
        <w:t xml:space="preserve">             .WithMany(v =&gt; v.MaintenanceRecords)</w:t>
        <w:br/>
        <w:t xml:space="preserve">             .HasForeignKey(m =&gt; m.VehicleId)</w:t>
        <w:br/>
        <w:t xml:space="preserve">             .OnDelete(DeleteBehavior.Cascade);</w:t>
        <w:br/>
        <w:t xml:space="preserve">        });</w:t>
        <w:br/>
        <w:br/>
        <w:t xml:space="preserve">        modelBuilder.Entity&lt;MaintenanceSparePart&gt;(e =&gt;</w:t>
        <w:br/>
        <w:t xml:space="preserve">        {</w:t>
        <w:br/>
        <w:t xml:space="preserve">            e.HasKey(x =&gt; x.Id);</w:t>
        <w:br/>
        <w:t xml:space="preserve">            e.HasOne(x =&gt; x.MaintenanceRecord)</w:t>
        <w:br/>
        <w:t xml:space="preserve">             .WithMany(m =&gt; m.MaintenanceSpareParts)</w:t>
        <w:br/>
        <w:t xml:space="preserve">             .HasForeignKey(x =&gt; x.MaintenanceRecordId);</w:t>
        <w:br/>
        <w:t xml:space="preserve">            e.HasOne(x =&gt; x.SparePart)</w:t>
        <w:br/>
        <w:t xml:space="preserve">             .WithMany(p =&gt; p.MaintenanceSpareParts)</w:t>
        <w:br/>
        <w:t xml:space="preserve">             .HasForeignKey(x =&gt; x.SparePartId);</w:t>
        <w:br/>
        <w:t xml:space="preserve">        });</w:t>
        <w:br/>
        <w:t xml:space="preserve">    }</w:t>
        <w:br/>
        <w:t>}</w:t>
        <w:br/>
      </w:r>
    </w:p>
    <w:p>
      <w:pPr>
        <w:pStyle w:val="Heading2"/>
      </w:pPr>
      <w:r>
        <w:t>6. DTOs, AutoMapper &amp; Validation</w:t>
      </w:r>
    </w:p>
    <w:p>
      <w:r>
        <w:t>Use DTOs for API surface. Example DTOs: VehicleDto, CreateVehicleDto, MaintenanceRecordDto, CreateMaintenanceRecordDto.</w:t>
      </w:r>
    </w:p>
    <w:p>
      <w:r>
        <w:t>Use AutoMapper profiles to map between Entities and DTOs. Use FluentValidation for input validation in the API layer.</w:t>
      </w:r>
    </w:p>
    <w:p>
      <w:pPr>
        <w:pStyle w:val="Heading2"/>
      </w:pPr>
      <w:r>
        <w:t>7. API Endpoints (example)</w:t>
      </w:r>
    </w:p>
    <w:p>
      <w:r>
        <w:t>/api/v1/vehicles</w:t>
        <w:br/>
        <w:t xml:space="preserve">  GET / -&gt; list (with pagination, filters)</w:t>
        <w:br/>
        <w:t xml:space="preserve">  GET /{id} -&gt; get</w:t>
        <w:br/>
        <w:t xml:space="preserve">  POST / -&gt; create</w:t>
        <w:br/>
        <w:t xml:space="preserve">  PUT /{id} -&gt; update</w:t>
        <w:br/>
        <w:t xml:space="preserve">  DELETE /{id} -&gt; delete</w:t>
        <w:br/>
        <w:br/>
        <w:t>/api/v1/maintenance</w:t>
        <w:br/>
        <w:t xml:space="preserve">  GET / -&gt; list maintenance records (filters: vehicleId, status, date range)</w:t>
        <w:br/>
        <w:t xml:space="preserve">  GET /{id}</w:t>
        <w:br/>
        <w:t xml:space="preserve">  POST / -&gt; create maintenance record (optionally create work order)</w:t>
        <w:br/>
        <w:t xml:space="preserve">  PUT /{id} -&gt; update (status changes, assign mechanic)</w:t>
        <w:br/>
        <w:t xml:space="preserve">  POST /{id}/complete -&gt; mark complete and add spare parts used</w:t>
        <w:br/>
        <w:br/>
        <w:t>/api/v1/spareparts</w:t>
        <w:br/>
        <w:t xml:space="preserve">  CRUD endpoints, inventory endpoints (adjust stock), reorder endpoints</w:t>
        <w:br/>
        <w:br/>
        <w:t>/api/v1/reports</w:t>
        <w:br/>
        <w:t xml:space="preserve">  GET /vehicle/{id}/history</w:t>
        <w:br/>
        <w:t xml:space="preserve">  GET /maintenance/summary?from=...&amp;to=...</w:t>
        <w:br/>
      </w:r>
    </w:p>
    <w:p>
      <w:pPr>
        <w:pStyle w:val="Heading2"/>
      </w:pPr>
      <w:r>
        <w:t>8. Sample Code: VehiclesController (ASP.NET Core)</w:t>
      </w:r>
    </w:p>
    <w:p>
      <w:r>
        <w:t>[ApiController]</w:t>
        <w:br/>
        <w:t>[Route("api/v1/[controller]")]</w:t>
        <w:br/>
        <w:t>public class VehiclesController : ControllerBase</w:t>
        <w:br/>
        <w:t>{</w:t>
        <w:br/>
        <w:t xml:space="preserve">    private readonly IUnitOfWork _uow;</w:t>
        <w:br/>
        <w:t xml:space="preserve">    private readonly IMapper _mapper;</w:t>
        <w:br/>
        <w:br/>
        <w:t xml:space="preserve">    public VehiclesController(IUnitOfWork uow, IMapper mapper)</w:t>
        <w:br/>
        <w:t xml:space="preserve">    {</w:t>
        <w:br/>
        <w:t xml:space="preserve">        _uow = uow;</w:t>
        <w:br/>
        <w:t xml:space="preserve">        _mapper = mapper;</w:t>
        <w:br/>
        <w:t xml:space="preserve">    }</w:t>
        <w:br/>
        <w:br/>
        <w:t xml:space="preserve">    [HttpGet]</w:t>
        <w:br/>
        <w:t xml:space="preserve">    public async Task&lt;IActionResult&gt; Get([FromQuery] int page = 1, [FromQuery] int pageSize = 20)</w:t>
        <w:br/>
        <w:t xml:space="preserve">    {</w:t>
        <w:br/>
        <w:t xml:space="preserve">        var items = await _uow.Vehicles.Query()</w:t>
        <w:br/>
        <w:t xml:space="preserve">                       .Skip((page-1)*pageSize)</w:t>
        <w:br/>
        <w:t xml:space="preserve">                       .Take(pageSize)</w:t>
        <w:br/>
        <w:t xml:space="preserve">                       .ToListAsync();</w:t>
        <w:br/>
        <w:t xml:space="preserve">        var dto = _mapper.Map&lt;IEnumerable&lt;VehicleDto&gt;&gt;(items);</w:t>
        <w:br/>
        <w:t xml:space="preserve">        return Ok(dto);</w:t>
        <w:br/>
        <w:t xml:space="preserve">    }</w:t>
        <w:br/>
        <w:br/>
        <w:t xml:space="preserve">    [HttpPost]</w:t>
        <w:br/>
        <w:t xml:space="preserve">    public async Task&lt;IActionResult&gt; Create(CreateVehicleDto input)</w:t>
        <w:br/>
        <w:t xml:space="preserve">    {</w:t>
        <w:br/>
        <w:t xml:space="preserve">        var entity = _mapper.Map&lt;Vehicle&gt;(input);</w:t>
        <w:br/>
        <w:t xml:space="preserve">        await _uow.Vehicles.AddAsync(entity);</w:t>
        <w:br/>
        <w:t xml:space="preserve">        await _uow.SaveChangesAsync();</w:t>
        <w:br/>
        <w:t xml:space="preserve">        return CreatedAtAction(nameof(GetById), new { id = entity.Id }, _mapper.Map&lt;VehicleDto&gt;(entity));</w:t>
        <w:br/>
        <w:t xml:space="preserve">    }</w:t>
        <w:br/>
        <w:br/>
        <w:t xml:space="preserve">    [HttpGet("{id}")]</w:t>
        <w:br/>
        <w:t xml:space="preserve">    public async Task&lt;IActionResult&gt; GetById(Guid id)</w:t>
        <w:br/>
        <w:t xml:space="preserve">    {</w:t>
        <w:br/>
        <w:t xml:space="preserve">        var entity = await _uow.Vehicles.GetByIdAsync(id);</w:t>
        <w:br/>
        <w:t xml:space="preserve">        if (entity == null) return NotFound();</w:t>
        <w:br/>
        <w:t xml:space="preserve">        return Ok(_mapper.Map&lt;VehicleDto&gt;(entity));</w:t>
        <w:br/>
        <w:t xml:space="preserve">    }</w:t>
        <w:br/>
        <w:t>}</w:t>
        <w:br/>
      </w:r>
    </w:p>
    <w:p>
      <w:pPr>
        <w:pStyle w:val="Heading2"/>
      </w:pPr>
      <w:r>
        <w:t>9. Database Migrations &amp; Setup</w:t>
      </w:r>
    </w:p>
    <w:p>
      <w:r>
        <w:t>Use EF Core tools:</w:t>
      </w:r>
    </w:p>
    <w:p>
      <w:r>
        <w:t># Install tools (dotnet CLI)</w:t>
        <w:br/>
        <w:t>dotnet tool install --global dotnet-ef</w:t>
        <w:br/>
        <w:br/>
        <w:t># Add migration:</w:t>
        <w:br/>
        <w:t>dotnet ef migrations add InitialCreate -p YourCompany.Maintenance.Infrastructure -s YourCompany.Maintenance.Api</w:t>
        <w:br/>
        <w:br/>
        <w:t># Update database:</w:t>
        <w:br/>
        <w:t>dotnet ef database update -p YourCompany.Maintenance.Infrastructure -s YourCompany.Maintenance.Api</w:t>
        <w:br/>
        <w:br/>
        <w:t># Connection string example (appsettings.json):</w:t>
        <w:br/>
        <w:t>"ConnectionStrings": {</w:t>
        <w:br/>
        <w:t xml:space="preserve">  "MaintenanceDb": "Server=.;Database=MaintenanceDb;User Id=sa;Password=Your_password123;"</w:t>
        <w:br/>
        <w:t>}</w:t>
        <w:br/>
      </w:r>
    </w:p>
    <w:p>
      <w:pPr>
        <w:pStyle w:val="Heading2"/>
      </w:pPr>
      <w:r>
        <w:t>10. Features Checklist</w:t>
      </w:r>
    </w:p>
    <w:p>
      <w:r>
        <w:t>- Authentication (JWT) &amp; Authorization (roles)</w:t>
      </w:r>
    </w:p>
    <w:p>
      <w:r>
        <w:t>- Vehicle management CRUD</w:t>
      </w:r>
    </w:p>
    <w:p>
      <w:r>
        <w:t>- Maintenance job/work order lifecycle (plan, assign, execute, complete)</w:t>
      </w:r>
    </w:p>
    <w:p>
      <w:r>
        <w:t>- Mechanic assignment and timesheets</w:t>
      </w:r>
    </w:p>
    <w:p>
      <w:r>
        <w:t>- Inventory management for spare parts (stock, reorder alerts)</w:t>
      </w:r>
    </w:p>
    <w:p>
      <w:r>
        <w:t>- Supplier management and purchase orders (optional)</w:t>
      </w:r>
    </w:p>
    <w:p>
      <w:r>
        <w:t>- Reporting: vehicle history, cost summaries, parts usage</w:t>
      </w:r>
    </w:p>
    <w:p>
      <w:r>
        <w:t>- Notifications (email/SMS) for due maintenance or low stock</w:t>
      </w:r>
    </w:p>
    <w:p>
      <w:r>
        <w:t>- Audit logs and soft-delete</w:t>
      </w:r>
    </w:p>
    <w:p>
      <w:r>
        <w:t>- API versioning, pagination, filtering, sorting</w:t>
      </w:r>
    </w:p>
    <w:p>
      <w:r>
        <w:t>- Unit and integration tests</w:t>
      </w:r>
    </w:p>
    <w:p>
      <w:pPr>
        <w:pStyle w:val="Heading2"/>
      </w:pPr>
      <w:r>
        <w:t>11. Deployment &amp; DevOps Notes</w:t>
      </w:r>
    </w:p>
    <w:p>
      <w:r>
        <w:t>- Containerize API with Docker (multi-stage builds)</w:t>
        <w:br/>
        <w:t>- Use environment variables for secrets; don't store production secrets in appsettings.json</w:t>
        <w:br/>
        <w:t>- CI/CD: run tests, build image, push to registry, deploy to Kubernetes/App Service</w:t>
        <w:br/>
        <w:t>- Backups: schedule DB backups and test restores</w:t>
        <w:br/>
        <w:t>- Monitoring: Application Insights or Prometheus + Grafana</w:t>
        <w:br/>
      </w:r>
    </w:p>
    <w:p>
      <w:pPr>
        <w:pStyle w:val="Heading2"/>
      </w:pPr>
      <w:r>
        <w:t>12. Deliverables Included</w:t>
      </w:r>
    </w:p>
    <w:p>
      <w:r>
        <w:t>- This Word document (design, analysis, code snippets)</w:t>
      </w:r>
    </w:p>
    <w:p>
      <w:r>
        <w:t>- Suggested next steps: implement domain models in Domain project, scaffold DbContext, create repositories, write DTOs &amp; AutoMapper profiles, build controllers, write tests.</w:t>
      </w:r>
    </w:p>
    <w:p>
      <w:r>
        <w:t>- Optional: provide ERD PNG or PlantUML render (not included).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