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Car Maintenance System - Full Stack (.NET 8 + Angular 18)</w:t>
      </w:r>
    </w:p>
    <w:p>
      <w:pPr>
        <w:pStyle w:val="Heading1"/>
      </w:pPr>
      <w:r>
        <w:t>System Analysis</w:t>
      </w:r>
    </w:p>
    <w:p>
      <w:r>
        <w:br/>
        <w:t>### Overview</w:t>
        <w:br/>
        <w:t>The Car Maintenance System is a full-stack solution built with ASP.NET Core 8 Web API and Angular 18.</w:t>
        <w:br/>
        <w:t>It allows management of cars, owners, maintenance records, and predictive maintenance through ML.NET integration.</w:t>
        <w:br/>
        <w:br/>
        <w:t>### Functional Requirements</w:t>
        <w:br/>
        <w:t>- CRUD operations for Cars, Owners, MaintenanceRecords, ServiceTypes.</w:t>
        <w:br/>
        <w:t>- Authentication/Authorization using JWT and ASP.NET Identity.</w:t>
        <w:br/>
        <w:t>- Real-time chat (SignalR) and notifications (MailKit).</w:t>
        <w:br/>
        <w:t>- Predictive maintenance using ML.NET.</w:t>
        <w:br/>
        <w:t>- Multi-language support (EN/ES).</w:t>
        <w:br/>
        <w:t>- Caching, background jobs, health checks, and CI/CD pipeline.</w:t>
        <w:br/>
        <w:br/>
        <w:t>### Non-Functional Requirements</w:t>
        <w:br/>
        <w:t>- Secure (JWT, HTTPS, secrets in environment variables).</w:t>
        <w:br/>
        <w:t>- Scalable (Docker, Redis, Azure App Service).</w:t>
        <w:br/>
        <w:t>- Maintainable (Clean Architecture, repository/unit of work pattern).</w:t>
        <w:br/>
        <w:t>- Observable (Serilog logging, health checks).</w:t>
        <w:br/>
        <w:br/>
        <w:t>### Assumptions</w:t>
        <w:br/>
        <w:t>- Admins manage the system; owners access their own cars.</w:t>
        <w:br/>
        <w:t>- Azure SQL, Redis, and Azure App Service are used for hosting.</w:t>
        <w:br/>
      </w:r>
    </w:p>
    <w:p>
      <w:pPr>
        <w:pStyle w:val="Heading1"/>
      </w:pPr>
      <w:r>
        <w:t>Architecture Overview</w:t>
      </w:r>
    </w:p>
    <w:p>
      <w:r>
        <w:br/>
        <w:t>### Clean Architecture Layers</w:t>
        <w:br/>
        <w:t>- **API Layer:** Controllers, SignalR, Swagger, localization middleware.</w:t>
        <w:br/>
        <w:t>- **Application Layer:** DTOs, services, mapping, and business logic.</w:t>
        <w:br/>
        <w:t>- **Infrastructure Layer:** EF Core, repositories, MailKit, Hangfire, Redis.</w:t>
        <w:br/>
        <w:t>- **Domain Layer:** Entities, interfaces, and validation rules.</w:t>
        <w:br/>
        <w:t>- **ClientApp:** Angular 18 frontend integrated via SPA.</w:t>
        <w:br/>
        <w:br/>
        <w:t>### Folder Structure</w:t>
        <w:br/>
        <w:t>- CarMaintenance.Api/</w:t>
        <w:br/>
        <w:t>- CarMaintenance.Application/</w:t>
        <w:br/>
        <w:t>- CarMaintenance.Domain/</w:t>
        <w:br/>
        <w:t>- CarMaintenance.Infrastructure/</w:t>
        <w:br/>
        <w:t>- CarMaintenance.ClientApp/</w:t>
        <w:br/>
      </w:r>
    </w:p>
    <w:p>
      <w:pPr>
        <w:pStyle w:val="Heading1"/>
      </w:pPr>
      <w:r>
        <w:t>Entities &amp; EF Core Mapping</w:t>
      </w:r>
    </w:p>
    <w:p>
      <w:r>
        <w:br/>
        <w:t>Entities include Car, Owner, MaintenanceRecord, ServiceType, AppUser, and ChatMessage.</w:t>
        <w:br/>
        <w:br/>
        <w:t>Example entity:</w:t>
        <w:br/>
        <w:t>```csharp</w:t>
        <w:br/>
        <w:t>public class Car {</w:t>
        <w:br/>
        <w:t xml:space="preserve">  public int Id { get; set; }</w:t>
        <w:br/>
        <w:t xml:space="preserve">  public string Model { get; set; } = string.Empty;</w:t>
        <w:br/>
        <w:t xml:space="preserve">  public string PlateNumber { get; set; } = string.Empty;</w:t>
        <w:br/>
        <w:t xml:space="preserve">  public int OwnerId { get; set; }</w:t>
        <w:br/>
        <w:t xml:space="preserve">  public Owner Owner { get; set; }</w:t>
        <w:br/>
        <w:t xml:space="preserve">  public ICollection&lt;MaintenanceRecord&gt; MaintenanceRecords { get; set; } = new List&lt;MaintenanceRecord&gt;();</w:t>
        <w:br/>
        <w:t>}</w:t>
        <w:br/>
        <w:t>```</w:t>
        <w:br/>
        <w:br/>
        <w:t>EF Core mapping:</w:t>
        <w:br/>
        <w:t>```csharp</w:t>
        <w:br/>
        <w:t>modelBuilder.Entity&lt;Car&gt;()</w:t>
        <w:br/>
        <w:t xml:space="preserve">  .HasOne(c =&gt; c.Owner)</w:t>
        <w:br/>
        <w:t xml:space="preserve">  .WithMany(o =&gt; o.Cars)</w:t>
        <w:br/>
        <w:t xml:space="preserve">  .HasForeignKey(c =&gt; c.OwnerId);</w:t>
        <w:br/>
        <w:t>```</w:t>
        <w:br/>
      </w:r>
    </w:p>
    <w:p>
      <w:pPr>
        <w:pStyle w:val="Heading1"/>
      </w:pPr>
      <w:r>
        <w:t>Repository Pattern &amp; UnitOfWork</w:t>
      </w:r>
    </w:p>
    <w:p>
      <w:r>
        <w:br/>
        <w:t>Generic repository interface:</w:t>
        <w:br/>
        <w:t>```csharp</w:t>
        <w:br/>
        <w:t>public interface IGenericRepository&lt;T&gt; where T : class {</w:t>
        <w:br/>
        <w:t xml:space="preserve">  Task&lt;IEnumerable&lt;T&gt;&gt; GetAllAsync();</w:t>
        <w:br/>
        <w:t xml:space="preserve">  Task&lt;T?&gt; GetByIdAsync(int id);</w:t>
        <w:br/>
        <w:t xml:space="preserve">  Task AddAsync(T entity);</w:t>
        <w:br/>
        <w:t xml:space="preserve">  void Update(T entity);</w:t>
        <w:br/>
        <w:t xml:space="preserve">  void Delete(T entity);</w:t>
        <w:br/>
        <w:t>}</w:t>
        <w:br/>
        <w:t>```</w:t>
        <w:br/>
        <w:br/>
        <w:t>UnitOfWork example:</w:t>
        <w:br/>
        <w:t>```csharp</w:t>
        <w:br/>
        <w:t>public interface IUnitOfWork : IDisposable {</w:t>
        <w:br/>
        <w:t xml:space="preserve">  IGenericRepository&lt;Car&gt; Cars { get; }</w:t>
        <w:br/>
        <w:t xml:space="preserve">  IGenericRepository&lt;Owner&gt; Owners { get; }</w:t>
        <w:br/>
        <w:t xml:space="preserve">  Task&lt;int&gt; CompleteAsync();</w:t>
        <w:br/>
        <w:t>}</w:t>
        <w:br/>
        <w:t>```</w:t>
        <w:br/>
      </w:r>
    </w:p>
    <w:p>
      <w:pPr>
        <w:pStyle w:val="Heading1"/>
      </w:pPr>
      <w:r>
        <w:t>Authentication &amp; JWT</w:t>
      </w:r>
    </w:p>
    <w:p>
      <w:r>
        <w:br/>
        <w:t>- ASP.NET Identity manages users.</w:t>
        <w:br/>
        <w:t>- JWT token generation and validation.</w:t>
        <w:br/>
        <w:t>- AuthController handles register/login endpoints.</w:t>
        <w:br/>
        <w:br/>
        <w:t>Example:</w:t>
        <w:br/>
        <w:t>```csharp</w:t>
        <w:br/>
        <w:t>[HttpPost("login")]</w:t>
        <w:br/>
        <w:t>public async Task&lt;IActionResult&gt; Login(LoginDto dto) {</w:t>
        <w:br/>
        <w:t xml:space="preserve">  var user = await _userManager.FindByNameAsync(dto.Username);</w:t>
        <w:br/>
        <w:t xml:space="preserve">  if (user == null || !await _userManager.CheckPasswordAsync(user, dto.Password))</w:t>
        <w:br/>
        <w:t xml:space="preserve">      return Unauthorized();</w:t>
        <w:br/>
        <w:t xml:space="preserve">  var token = _jwtService.GenerateToken(user);</w:t>
        <w:br/>
        <w:t xml:space="preserve">  return Ok(new { token });</w:t>
        <w:br/>
        <w:t>}</w:t>
        <w:br/>
        <w:t>```</w:t>
        <w:br/>
      </w:r>
    </w:p>
    <w:p>
      <w:pPr>
        <w:pStyle w:val="Heading1"/>
      </w:pPr>
      <w:r>
        <w:t>Predictive Maintenance (ML.NET)</w:t>
      </w:r>
    </w:p>
    <w:p>
      <w:r>
        <w:br/>
        <w:t>ML.NET model training script:</w:t>
        <w:br/>
        <w:t>```csharp</w:t>
        <w:br/>
        <w:t>var mlContext = new MLContext();</w:t>
        <w:br/>
        <w:t>var data = mlContext.Data.LoadFromTextFile&lt;CarData&gt;("data.csv", hasHeader: true, separatorChar: ',');</w:t>
        <w:br/>
        <w:t>var pipeline = mlContext.Transforms.Concatenate("Features", "Mileage", "Age")</w:t>
        <w:br/>
        <w:t xml:space="preserve">  .Append(mlContext.BinaryClassification.Trainers.SdcaLogisticRegression());</w:t>
        <w:br/>
        <w:t>var model = pipeline.Fit(data);</w:t>
        <w:br/>
        <w:t>mlContext.Model.Save(model, data.Schema, "model.zip");</w:t>
        <w:br/>
        <w:t>```</w:t>
        <w:br/>
        <w:t>Prediction endpoint:</w:t>
        <w:br/>
        <w:t>```csharp</w:t>
        <w:br/>
        <w:t>[HttpPost("predict")]</w:t>
        <w:br/>
        <w:t>public IActionResult Predict([FromBody] CarData data) {</w:t>
        <w:br/>
        <w:t xml:space="preserve">  var result = _mlService.Predict(data);</w:t>
        <w:br/>
        <w:t xml:space="preserve">  return Ok(result);</w:t>
        <w:br/>
        <w:t>}</w:t>
        <w:br/>
        <w:t>```</w:t>
        <w:br/>
      </w:r>
    </w:p>
    <w:p>
      <w:pPr>
        <w:pStyle w:val="Heading1"/>
      </w:pPr>
      <w:r>
        <w:t>Angular 18 Frontend</w:t>
      </w:r>
    </w:p>
    <w:p>
      <w:r>
        <w:br/>
        <w:t>Frontend Features:</w:t>
        <w:br/>
        <w:t>- Angular Material UI and i18n support.</w:t>
        <w:br/>
        <w:t>- SignalR integration for chat.</w:t>
        <w:br/>
        <w:t>- Auth interceptor for JWT.</w:t>
        <w:br/>
        <w:t>- Lazy-loaded modules and route guards.</w:t>
        <w:br/>
        <w:br/>
        <w:t>Example `auth.service.ts`:</w:t>
        <w:br/>
        <w:t>```typescript</w:t>
        <w:br/>
        <w:t>login(credentials: any) {</w:t>
        <w:br/>
        <w:t xml:space="preserve">  return this.http.post(`${this.api}/auth/login`, credentials).pipe(</w:t>
        <w:br/>
        <w:t xml:space="preserve">    tap((res: any) =&gt; localStorage.setItem('token', res.token))</w:t>
        <w:br/>
        <w:t xml:space="preserve">  );</w:t>
        <w:br/>
        <w:t>}</w:t>
        <w:br/>
        <w:t>```</w:t>
        <w:br/>
        <w:br/>
        <w:t>Example `app.component.ts`:</w:t>
        <w:br/>
        <w:t>```typescript</w:t>
        <w:br/>
        <w:t>export class AppComponent implements OnInit {</w:t>
        <w:br/>
        <w:t xml:space="preserve">  constructor(private chatService: ChatService) {}</w:t>
        <w:br/>
        <w:t xml:space="preserve">  ngOnInit() {</w:t>
        <w:br/>
        <w:t xml:space="preserve">    this.chatService.connect();</w:t>
        <w:br/>
        <w:t xml:space="preserve">  }</w:t>
        <w:br/>
        <w:t>}</w:t>
        <w:br/>
        <w:t>```</w:t>
        <w:br/>
      </w:r>
    </w:p>
    <w:p>
      <w:pPr>
        <w:pStyle w:val="Heading1"/>
      </w:pPr>
      <w:r>
        <w:t>Docker &amp; CI/CD</w:t>
      </w:r>
    </w:p>
    <w:p>
      <w:r>
        <w:br/>
        <w:t>**Dockerfile (multi-stage):**</w:t>
        <w:br/>
        <w:t>```dockerfile</w:t>
        <w:br/>
        <w:t>FROM node:20 AS client-build</w:t>
        <w:br/>
        <w:t>WORKDIR /app</w:t>
        <w:br/>
        <w:t>COPY ClientApp ./ClientApp</w:t>
        <w:br/>
        <w:t>RUN npm install &amp;&amp; npm run build -- --output-path=dist</w:t>
        <w:br/>
        <w:br/>
        <w:t>FROM mcr.microsoft.com/dotnet/aspnet:8.0 AS base</w:t>
        <w:br/>
        <w:t>WORKDIR /app</w:t>
        <w:br/>
        <w:t>COPY --from=client-build /app/ClientApp/dist ./wwwroot</w:t>
        <w:br/>
        <w:t>COPY . .</w:t>
        <w:br/>
        <w:t>ENTRYPOINT ["dotnet", "CarMaintenance.Api.dll"]</w:t>
        <w:br/>
        <w:t>```</w:t>
        <w:br/>
        <w:br/>
        <w:t>**docker-compose.yml:**</w:t>
        <w:br/>
        <w:t>```yaml</w:t>
        <w:br/>
        <w:t>services:</w:t>
        <w:br/>
        <w:t xml:space="preserve">  api:</w:t>
        <w:br/>
        <w:t xml:space="preserve">    build: .</w:t>
        <w:br/>
        <w:t xml:space="preserve">    ports: ["5000:80"]</w:t>
        <w:br/>
        <w:t xml:space="preserve">    depends_on: [db, redis]</w:t>
        <w:br/>
        <w:t xml:space="preserve">  db:</w:t>
        <w:br/>
        <w:t xml:space="preserve">    image: mcr.microsoft.com/mssql/server:2022-latest</w:t>
        <w:br/>
        <w:t xml:space="preserve">    environment:</w:t>
        <w:br/>
        <w:t xml:space="preserve">      SA_PASSWORD: "Strong!Pass123"</w:t>
        <w:br/>
        <w:t xml:space="preserve">      ACCEPT_EULA: "Y"</w:t>
        <w:br/>
        <w:t xml:space="preserve">  redis:</w:t>
        <w:br/>
        <w:t xml:space="preserve">    image: redis:alpine</w:t>
        <w:br/>
        <w:t>```</w:t>
        <w:br/>
        <w:br/>
        <w:t>**GitHub Actions Workflow:**</w:t>
        <w:br/>
        <w:t>```yaml</w:t>
        <w:br/>
        <w:t>name: CI/CD</w:t>
        <w:br/>
        <w:t>on: [push]</w:t>
        <w:br/>
        <w:t>jobs:</w:t>
        <w:br/>
        <w:t xml:space="preserve">  build:</w:t>
        <w:br/>
        <w:t xml:space="preserve">    runs-on: ubuntu-latest</w:t>
        <w:br/>
        <w:t xml:space="preserve">    steps:</w:t>
        <w:br/>
        <w:t xml:space="preserve">      - uses: actions/checkout@v3</w:t>
        <w:br/>
        <w:t xml:space="preserve">      - name: Build</w:t>
        <w:br/>
        <w:t xml:space="preserve">        run: dotnet build</w:t>
        <w:br/>
        <w:t xml:space="preserve">      - name: Test</w:t>
        <w:br/>
        <w:t xml:space="preserve">        run: dotnet test</w:t>
        <w:br/>
        <w:t xml:space="preserve">      - name: Docker Build &amp; Push</w:t>
        <w:br/>
        <w:t xml:space="preserve">        run: |</w:t>
        <w:br/>
        <w:t xml:space="preserve">          docker build -t carmaintenanceapi .</w:t>
        <w:br/>
        <w:t xml:space="preserve">          docker push carmaintenanceapi</w:t>
        <w:br/>
        <w:t xml:space="preserve">```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